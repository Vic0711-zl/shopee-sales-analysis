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B9D306">
      <w:pPr>
        <w:pStyle w:val="3"/>
      </w:pPr>
      <w:r>
        <w:t>Shopee Sales Data Analysis Report</w:t>
      </w:r>
    </w:p>
    <w:p w14:paraId="004AF3D5">
      <w:pPr>
        <w:pStyle w:val="4"/>
      </w:pPr>
      <w:r>
        <w:t>1. Project Background</w:t>
      </w:r>
    </w:p>
    <w:p w14:paraId="243422DC">
      <w:r>
        <w:t>Shopee is one of the leading e-commerce platforms in Southeast Asia, with a large user base and a diverse range of products.</w:t>
      </w:r>
      <w:r>
        <w:br w:type="textWrapping"/>
      </w:r>
      <w:r>
        <w:t>The objective of this analysis is to study Shopee’s sales data, identify the characteristics of best-selling products, and explore key factors affecting sales to develop more effective sales strategies.</w:t>
      </w:r>
    </w:p>
    <w:p w14:paraId="6E23E310">
      <w:pPr>
        <w:pStyle w:val="4"/>
      </w:pPr>
      <w:r>
        <w:t>2. Data Overview and Preprocessing</w:t>
      </w:r>
    </w:p>
    <w:p w14:paraId="5ECC93D2">
      <w:r>
        <w:t>**Data Source**: Shopee E-commerce Sales Dataset</w:t>
      </w:r>
      <w:r>
        <w:br w:type="textWrapping"/>
      </w:r>
      <w:r>
        <w:br w:type="textWrapping"/>
      </w:r>
      <w:r>
        <w:t>**Example Data Fields**:</w:t>
      </w:r>
      <w:r>
        <w:br w:type="textWrapping"/>
      </w:r>
      <w:r>
        <w:t>- `title`: Product name</w:t>
      </w:r>
      <w:r>
        <w:br w:type="textWrapping"/>
      </w:r>
      <w:r>
        <w:t>- `price_actual`: Product price</w:t>
      </w:r>
      <w:r>
        <w:br w:type="textWrapping"/>
      </w:r>
      <w:r>
        <w:t>- `total_sold`: Total sales</w:t>
      </w:r>
      <w:r>
        <w:br w:type="textWrapping"/>
      </w:r>
      <w:r>
        <w:t>- `rating`: Customer rating</w:t>
      </w:r>
      <w:r>
        <w:br w:type="textWrapping"/>
      </w:r>
      <w:r>
        <w:t>- `reviews`: Number of reviews</w:t>
      </w:r>
      <w:r>
        <w:br w:type="textWrapping"/>
      </w:r>
      <w:r>
        <w:t>- `location`: Seller location</w:t>
      </w:r>
      <w:r>
        <w:br w:type="textWrapping"/>
      </w:r>
      <w:r>
        <w:br w:type="textWrapping"/>
      </w:r>
      <w:r>
        <w:t>**Data Cleaning Steps**:</w:t>
      </w:r>
      <w:r>
        <w:br w:type="textWrapping"/>
      </w:r>
      <w:r>
        <w:t>- **Handling Missing Values**: Removed rows with excessive missing values and filled in certain empty fields.</w:t>
      </w:r>
      <w:r>
        <w:br w:type="textWrapping"/>
      </w:r>
      <w:r>
        <w:t>- **Data Type Conversion**: Converted `total_sold` from `object` to `int` to ensure compatibility for analysis.</w:t>
      </w:r>
      <w:r>
        <w:br w:type="textWrapping"/>
      </w:r>
      <w:r>
        <w:t>- **Outlier Removal**: Filtered out abnormally low or high-priced products to ensure representative analysis results.</w:t>
      </w:r>
    </w:p>
    <w:p w14:paraId="45B6746B">
      <w:pPr>
        <w:pStyle w:val="4"/>
      </w:pPr>
      <w:r>
        <w:t>3. Data Analysis and Visualization</w:t>
      </w:r>
    </w:p>
    <w:p w14:paraId="3524FA85"/>
    <w:p w14:paraId="4B13AD83">
      <w:pPr>
        <w:pStyle w:val="4"/>
      </w:pPr>
      <w:r>
        <w:t>(1) Best-Selling Product Analysis</w:t>
      </w:r>
    </w:p>
    <w:p w14:paraId="6F850FCF">
      <w:r>
        <w:t>Visualized the **TOP 10 best-selling products**.</w:t>
      </w:r>
      <w:r>
        <w:br w:type="textWrapping"/>
      </w:r>
      <w:r>
        <w:t>Found that best-selling products are mainly concentrated in **electronics, home essentials, and beauty care**.</w:t>
      </w:r>
    </w:p>
    <w:p w14:paraId="4B410DA3">
      <w:pPr>
        <w:pStyle w:val="4"/>
      </w:pPr>
      <w:r>
        <w:t>(2) Price vs. Sales Relationship</w:t>
      </w:r>
    </w:p>
    <w:p w14:paraId="278441E9">
      <w:r>
        <w:t>Analyzed the correlation between price and sales using a scatter plot.</w:t>
      </w:r>
      <w:r>
        <w:br w:type="textWrapping"/>
      </w:r>
      <w:r>
        <w:t>Found that **products priced between $10-$50 tend to have higher sales**, while extremely high or low-priced products have relatively lower sales.</w:t>
      </w:r>
    </w:p>
    <w:p w14:paraId="65E6C49F">
      <w:pPr>
        <w:pStyle w:val="4"/>
      </w:pPr>
      <w:r>
        <w:t>(3) Customer Ratings and Sales Impact</w:t>
      </w:r>
    </w:p>
    <w:p w14:paraId="176F1816">
      <w:r>
        <w:t>Calculated the average sales across different rating intervals (1-5 stars).</w:t>
      </w:r>
      <w:r>
        <w:br w:type="textWrapping"/>
      </w:r>
      <w:r>
        <w:t>Found that **products with ratings above 4.5 tend to have significantly higher sales**, indicating a positive relationship between customer ratings and sales performance.</w:t>
      </w:r>
    </w:p>
    <w:p w14:paraId="09624365">
      <w:pPr>
        <w:pStyle w:val="4"/>
      </w:pPr>
      <w:r>
        <w:t>(4) K-Means Clustering Analysis</w:t>
      </w:r>
    </w:p>
    <w:p w14:paraId="08090B1C">
      <w:r>
        <w:t>Selected `price_actual` and `total_sold` as feature variables.</w:t>
      </w:r>
      <w:r>
        <w:br w:type="textWrapping"/>
      </w:r>
      <w:r>
        <w:t>Applied **K-Means clustering** to categorize products into **high-sales low-price, low-sales high-price, and balanced sales** groups.</w:t>
      </w:r>
      <w:r>
        <w:br w:type="textWrapping"/>
      </w:r>
      <w:r>
        <w:t>Found that **high-value-for-money products are more likely to become best-sellers**.</w:t>
      </w:r>
    </w:p>
    <w:p w14:paraId="3F19B5D7">
      <w:pPr>
        <w:pStyle w:val="4"/>
      </w:pPr>
      <w:r>
        <w:t>4. Key Insights</w:t>
      </w:r>
    </w:p>
    <w:p w14:paraId="42C38ADD">
      <w:r>
        <w:t>✅ **Best-Selling Categories**: Electronics, home essentials, and beauty care are the most popular.</w:t>
      </w:r>
      <w:r>
        <w:br w:type="textWrapping"/>
      </w:r>
      <w:r>
        <w:t>✅ **Price Impact on Sales**: Products priced between **$10-$50** achieve the best sales, requiring strategic pricing adjustments.</w:t>
      </w:r>
      <w:r>
        <w:br w:type="textWrapping"/>
      </w:r>
      <w:r>
        <w:t>✅ **Importance of Customer Ratings**: Products with **ratings above 4.5** perform better, emphasizing the need for positive customer feedback.</w:t>
      </w:r>
      <w:r>
        <w:br w:type="textWrapping"/>
      </w:r>
      <w:r>
        <w:t>✅ **Characteristics of High-Sales Products**: Affordable pricing, high ratings, appropriate pricing, and active customer engagement.</w:t>
      </w:r>
    </w:p>
    <w:p w14:paraId="3D47259F">
      <w:pPr>
        <w:pStyle w:val="4"/>
      </w:pPr>
      <w:r>
        <w:t>5. Conclusions and Recommendations</w:t>
      </w:r>
    </w:p>
    <w:p w14:paraId="5B7FFF83">
      <w:r>
        <w:t>📌 **Optimize Product Pricing**: Set mainstream product prices between **$10-$50** to maximize sales.</w:t>
      </w:r>
      <w:r>
        <w:br w:type="textWrapping"/>
      </w:r>
      <w:r>
        <w:t>📌 **Improve Customer Ratings**: Encourage customer reviews and address negative feedback to boost ratings and increase sales.</w:t>
      </w:r>
      <w:r>
        <w:br w:type="textWrapping"/>
      </w:r>
      <w:r>
        <w:t>📌 **Implement Targeted Marketing Strategies**: Optimize promotional tactics for different product categories, such as offering discounts on electronics.</w:t>
      </w:r>
      <w:r>
        <w:br w:type="textWrapping"/>
      </w:r>
      <w:r>
        <w:t>📌 **Enhance Inventory Management**: Ensure sufficient stock for best-selling products (e.g., home essentials and beauty care) to avoid stockouts and revenue loss.</w:t>
      </w:r>
    </w:p>
    <w:p w14:paraId="6C32C070">
      <w:pPr>
        <w:pStyle w:val="4"/>
      </w:pPr>
      <w:r>
        <w:t>Next Steps</w:t>
      </w:r>
    </w:p>
    <w:p w14:paraId="4D1544A9">
      <w:r>
        <w:t>1. **Apply these analytical insights to Shopee’s platform** to test the impact of pricing optimization and customer rating management.</w:t>
      </w:r>
      <w:r>
        <w:br w:type="textWrapping"/>
      </w:r>
      <w:r>
        <w:t>2. **Further segment product categories** and develop tailored marketing strategies for different types of products.</w:t>
      </w:r>
      <w:r>
        <w:br w:type="textWrapping"/>
      </w:r>
      <w:r>
        <w:t>3. **Develop a predictive model** using machine learning to forecast future best-selling products.</w:t>
      </w:r>
      <w:r>
        <w:br w:type="textWrapping"/>
      </w:r>
      <w:r>
        <w:br w:type="textWrapping"/>
      </w:r>
      <w:r>
        <w:t>🚀 Through this analysis, we provide actionable sales strategy recommendations for Shopee merchants, paving the way for deeper insights and optimization in the future!</w:t>
      </w:r>
    </w:p>
    <w:p w14:paraId="7BE6A645"/>
    <w:p w14:paraId="07E993F2">
      <w:r>
        <w:t>Best-Selling Product Analysis:</w:t>
      </w:r>
    </w:p>
    <w:p w14:paraId="14BC1755">
      <w:r>
        <w:drawing>
          <wp:inline distT="0" distB="0" distL="114300" distR="114300">
            <wp:extent cx="5482590" cy="1459230"/>
            <wp:effectExtent l="0" t="0" r="381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5B905">
      <w:r>
        <w:t>Price vs. Sales Relationship:</w:t>
      </w:r>
    </w:p>
    <w:p w14:paraId="7C92B3EB">
      <w:r>
        <w:drawing>
          <wp:inline distT="0" distB="0" distL="114300" distR="114300">
            <wp:extent cx="5482590" cy="3227070"/>
            <wp:effectExtent l="0" t="0" r="381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9CA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509</Words>
  <Characters>3290</Characters>
  <Lines>0</Lines>
  <Paragraphs>0</Paragraphs>
  <TotalTime>0</TotalTime>
  <ScaleCrop>false</ScaleCrop>
  <LinksUpToDate>false</LinksUpToDate>
  <CharactersWithSpaces>3751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张亮_T:17764014943</cp:lastModifiedBy>
  <dcterms:modified xsi:type="dcterms:W3CDTF">2025-03-06T09:22:57Z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eyJoZGlkIjoiM2E3ODA3N2ExM2YzNDFlY2NmZDJiMTg3YWIzZGZmZjkiLCJ1c2VySWQiOiIzOTEzMDM4NTkifQ==</vt:lpwstr>
  </property>
  <property fmtid="{D5CDD505-2E9C-101B-9397-08002B2CF9AE}" pid="3" name="KSOProductBuildVer">
    <vt:lpwstr>2052-12.1.0.19770</vt:lpwstr>
  </property>
  <property fmtid="{D5CDD505-2E9C-101B-9397-08002B2CF9AE}" pid="4" name="ICV">
    <vt:lpwstr>844D70FA3A874F5BA2296F60C48387D9_12</vt:lpwstr>
  </property>
</Properties>
</file>